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parcial ing sistemas</w:t>
      </w:r>
    </w:p>
    <w:p>
      <w:r>
        <w:t>Juan José Medina</w:t>
      </w:r>
    </w:p>
    <w:p>
      <w:r>
        <w:t>Fecha: 27 de 3 de 2023</w:t>
      </w:r>
    </w:p>
    <w:p>
      <w:pPr>
        <w:pStyle w:val="Heading1"/>
      </w:pPr>
      <w:r>
        <w:t>Roles que puedes desempeñar como un Ingeniero de Sistemas segun el Curricula Computing</w:t>
      </w:r>
    </w:p>
    <w:p>
      <w:r>
        <w:t>1. Desarrollador de software: Diseño, desarrollo y mantenimiento de software y aplicaciones informáticas para diversas plataformas y sistemas operativos.</w:t>
        <w:br/>
        <w:br/>
        <w:t>2. Ingeniero de redes: Diseño, implementación y mantenimiento de redes de computadoras para garantizar la conectividad y el acceso a recursos compartidos.</w:t>
        <w:br/>
        <w:br/>
        <w:t>3. Administrador de bases de datos: Diseño, implementación y mantenimiento de bases de datos para almacenar y gestionar información en una empresa o organización.</w:t>
        <w:br/>
        <w:br/>
        <w:t>4. Especialista en seguridad informática: Diseño e implementación de medidas de seguridad informática para garantizar la protección de la información y la infraestructura tecnológica de una empresa.</w:t>
        <w:br/>
        <w:br/>
        <w:t>5. Analista de sistemas: Identificación de problemas y necesidades informáticas en una empresa, y diseño de soluciones para mejorar los procesos y aumentar la eficiencia.</w:t>
        <w:br/>
        <w:br/>
        <w:t>6. Especialista en inteligencia artificial: Desarrollo e implementación de sistemas y algoritmos de inteligencia artificial para la automatización de procesos y la toma de decisiones.</w:t>
        <w:br/>
        <w:br/>
        <w:t>7. Ingeniero de hardware: Diseño, desarrollo y mantenimiento de dispositivos y componentes de hardware para una amplia variedad de aplicaciones.</w:t>
        <w:br/>
        <w:br/>
        <w:t>8. Gerente de proyectos: Gestión de proyectos informáticos, desde la planificación inicial hasta la implementación y el mantenimiento a largo plazo.</w:t>
        <w:br/>
        <w:br/>
        <w:t>9. Consultor informático: Asesoramiento a empresas en aspectos informáticos, incluyendo la selección y la implementación de soluciones informáticas, la gestión de proyectos y la resolución de problemas tecnológicos.</w:t>
      </w:r>
    </w:p>
    <w:p>
      <w:pPr>
        <w:pStyle w:val="Heading1"/>
      </w:pPr>
      <w:r>
        <w:t>Principales retos o desafíos a los que puede enfrentarse un Ingeniero de Sistemas segun el Curricula Computing</w:t>
      </w:r>
    </w:p>
    <w:p>
      <w:r>
        <w:t>Los principales retos a los que puede enfrentarse un Ingeniero de Sistemas según el currículum Computing son los siguientes:</w:t>
        <w:br/>
        <w:br/>
        <w:t>1. Evolución tecnológica: el rápido avance de la tecnología exige que los Ingenieros de Sistemas estén actualizados en las últimas tendencias y herramientas tecnológicas para poder responder adecuadamente a las necesidades del mercado.</w:t>
        <w:br/>
        <w:br/>
        <w:t>2. Implementación de soluciones: los Ingenieros de Sistemas son encargados de analizar, diseñar e implementar sistemas informáticos para la resolución de problemas. Es primordial entender las necesidades de los usuarios, y de esta forma poder proponer soluciones acertadas y sostenibles en el tiempo.</w:t>
        <w:br/>
        <w:br/>
        <w:t>3. Ciberseguridad: la era digital ha llevado a un aumento en los delitos informáticos, por lo que los Ingenieros de Sistemas deben ser conscientes de los riesgos de seguridad y tener la capacidad de identificar y prevenir posibles amenazas.</w:t>
        <w:br/>
        <w:br/>
        <w:t>4. Innovación: el desarrollo tecnológico es constante y acelerado, por lo que los Ingenieros de Sistemas deben ser proactivos e innovadores para desarrollar soluciones que marquen la diferencia.</w:t>
        <w:br/>
        <w:br/>
        <w:t>5. Interacción y comunicación: la colaboración y el trabajo en equipo son elementos críticos para el desarrollo de proyectos óptimos y efectivos. Por ello, los Ingenieros de Sistemas deben ser capaces de interactuar y comunicarse con diferentes departamentos, clientes y socios de manera efectiva para lograr los objetivos en equipo.</w:t>
        <w:br/>
        <w:br/>
        <w:t>6. Ética: los Ingenieros de Sistemas deben ser conscientes de la responsabilidad social que tienen en cuanto a la privacidad y seguridad de los usuarios en el uso de los sistemas informáticos y las implicaciones éticas que esto supone.</w:t>
      </w:r>
    </w:p>
    <w:p>
      <w:pPr>
        <w:pStyle w:val="Heading1"/>
      </w:pPr>
      <w:r>
        <w:t>Competencias técnicas que debería tener un Ingeniero de Sistemas segun el Curricula Computing</w:t>
      </w:r>
    </w:p>
    <w:p>
      <w:r>
        <w:t>El plan de estudios Computing, establece algunas de las competencias técnicas que debería tener un ingeniero de sistemas:</w:t>
        <w:br/>
        <w:br/>
        <w:t>1. Diseñar y desarrollar sistemas y aplicaciones software utilizando metodologías y herramientas adecuadas para satisfacer los requerimientos del usuario.</w:t>
        <w:br/>
        <w:br/>
        <w:t>2. Diseñar y administrar redes de computadores, tanto LAN como WAN, aplicando técnicas de comunicación y protocolos de transmisión.</w:t>
        <w:br/>
        <w:br/>
        <w:t>3. Identificar y explotar oportunidades para mejorar procesos de negocios o sistemas tecnológicos, a través de la utilización de tecnologías de la información.</w:t>
        <w:br/>
        <w:br/>
        <w:t>4. Desarrollar aplicaciones móviles para plataformas diversas utilizando metodologías, herramientas y plataformas adecuadas.</w:t>
        <w:br/>
        <w:br/>
        <w:t>5. Diseñar y administrar bases de datos de manera eficiente, asegurando la integridad y seguridad de la información.</w:t>
        <w:br/>
        <w:br/>
        <w:t>6. Realizar sistemas de análisis de datos para la toma de decisiones, utilizando herramientas de análisis de datos, machine learning y procesamiento de grandes volúmenes de información.</w:t>
        <w:br/>
        <w:br/>
        <w:t>7. Implementar seguridad en sistemas y redes, asegurando la confidencialidad, integridad y disponibilidad de la información.</w:t>
        <w:br/>
        <w:br/>
        <w:t>8. Desarrollar sistemas integrados que involucren diferentes tecnologías y plataformas, como web, móvil y escritorio.</w:t>
        <w:br/>
        <w:br/>
        <w:t>9. Identificar y resolver problemas relacionados con los sistemas informáticos, aplicando técnicas de análisis y solución de problemas.</w:t>
        <w:br/>
        <w:br/>
        <w:t xml:space="preserve">10. Evaluar tecnologías emergentes y su aplicación en la solución de problemas empresariales y de tecnología de la información. </w:t>
        <w:br/>
        <w:br/>
        <w:t>Estas competencias permiten al ingeniero de sistemas estar a la vanguardia en la implementación, desarrollo y mantenimiento de sistemas y aplicaciones tecnológicas, lo que le permite generar valor agregado en las organizaciones para las que trabaja.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