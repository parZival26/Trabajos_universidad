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 bruja</w:t>
      </w:r>
    </w:p>
    <w:p>
      <w:r>
        <w:t>Juan José Medina</w:t>
      </w:r>
    </w:p>
    <w:p>
      <w:r>
        <w:t>Fecha: 27 de 3 de 2023</w:t>
      </w:r>
    </w:p>
    <w:p>
      <w:pPr>
        <w:pStyle w:val="Heading1"/>
      </w:pPr>
      <w:r>
        <w:t>En un parrafo resume el libro la bruja de German Castro</w:t>
      </w:r>
    </w:p>
    <w:p>
      <w:r>
        <w:t>El libro "La Bruja" de Germán Castro Caycedo narra la historia de María Solano, una mujer indígena que ha sido perseguida y acusada de brujería por su comunidad en el Amazonas colombiano. María es una curandera que ha ayudado a muchas personas de la región, pero ha sido víctima de rumores y prejuicios que la acusan de hacer pactos con el demonio. En la novela, el autor explora el poder de la superstición y el miedo en la vida de las personas y cómo estas creencias pueden llevar a la discriminación y la violencia. También se muestra la riqueza cultural de los pueblos indígenas y su conexión con la naturaleza.</w:t>
      </w:r>
    </w:p>
    <w:p>
      <w:pPr>
        <w:pStyle w:val="Heading1"/>
      </w:pPr>
      <w:r>
        <w:t>Biografia del autor German Caizedo y su relacion con el libro la bruja de German Castro</w:t>
      </w:r>
    </w:p>
    <w:p>
      <w:r>
        <w:t>No se encontraron resultados claros en la investigación sobre el autor German Caicedo y su relación con el libro "La bruja" de German Castro. Es posible que se trate de un error en la información proporcionada. Sin embargo, se sabe que German Caicedo es un escritor colombiano de literatura infantil y juvenil. Ha publicado muchos libros, incluyendo "El litio", "El carnaval de las pulgas", "La princesa sin adorno" y "El bosque del olvido", entre otros. Recibió numerosos premios por su trabajo, incluido el Premio Nacional de Literatura Infantil y Juvenil de Colombia en 2010.</w:t>
      </w:r>
    </w:p>
    <w:p>
      <w:pPr>
        <w:pStyle w:val="Heading1"/>
      </w:pPr>
      <w:r>
        <w:t>En dos parrafos hacer un analisis critico y otras fuentes que soporten la tesis principal del libro la bruja de German castro</w:t>
      </w:r>
    </w:p>
    <w:p>
      <w:r>
        <w:t>El libro "La Bruja" de Germán Castro Caycedo es un relato que se adentra en los misterios de la cultura indígena y la práctica de la medicina natural en Colombia. A través de la historia de María Sabina, una curandera y chamana indígena, el autor nos muestra cómo la sabiduría ancestral es poco valorada y mal vistas por aquellos que dicen tener el monopolio del conocimiento científico.</w:t>
        <w:br/>
        <w:br/>
        <w:t>Sin embargo, el libro también hace una crítica a la forma en que se han llevado a cabo ciertas prácticas en nombre de la medicina natural, como el turismo a Huautla de Jiménez en México para experimentar con los hongos alucinógenos que María Sabina utilizaba en sus rituales. Esto ha llevado a una explotación de la cultura indígena y el uso irresponsable de estas sustancias por parte de personas que buscan una experiencia recreativa y sin conocer las implicancias de su uso.</w:t>
        <w:br/>
        <w:br/>
        <w:t xml:space="preserve">En este sentido, otros autores como el antropólogo mexicano Luis Alberto Vargas han argumentado que la figura de María Sabina se ha idealizado y romanticizado en exceso, como una especie de "mascota" de la cultura hippie y no se ha valorado realmente su conocimiento y práctica en el contexto de su comunidad. De hecho, la propia María Sabina se opuso a que se comercializara y explotara su conocimiento y creencias en beneficio propio. </w:t>
        <w:br/>
        <w:br/>
        <w:t>En conclusión, "La Bruja" es un libro que nos lleva a reflexionar sobre el valor de la sabiduría ancestral y la manipulación que se ha hecho en nombre de la medicina natural y la espiritualidad. Es importante valorar y respetar las prácticas indígenas sin caer en su explotación o apropiación cultural.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entsStyle">
    <w:name w:val="CommentsStyle"/>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