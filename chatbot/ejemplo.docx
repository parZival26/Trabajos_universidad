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0. Quien fue iron man</w:t>
      </w:r>
    </w:p>
    <w:p>
      <w:r>
        <w:t>Iron Man (en español, Hombre de Hierro) es un superhéroe ficticio que aparece en los cómics estadounidenses publicados por Marvel Comics, creado por el escritor Stan Lee y el artista Don Heck en 1963. El personaje es el alter ego de Tony Stark, un industrial multimillonario y genio inventor que construye una armadura tecnológicamente avanzada para combatir el crimen. Iron Man es uno de los Vengadores originales y ha aparecido en numerosas adaptaciones cinematográficas y de televisión.</w:t>
      </w:r>
    </w:p>
    <w:p>
      <w:r>
        <w:t>1. Quien es thor</w:t>
      </w:r>
    </w:p>
    <w:p>
      <w:r>
        <w:t>Thor es un superhéroe ficticio de los cómics de Marvel. Es el dios del trueno de la mitología nórdica y es conocido por su fuerza sobrehumana, su habilidad para controlar el clima y su poderoso martillo Mjolnir. Thor ha sido parte de los Vengadores en numerosas ocasiones y ha tenido varias adaptaciones cinematográficas.</w:t>
      </w:r>
    </w:p>
    <w:p>
      <w:r>
        <w:t>2. Quien es el captian america</w:t>
      </w:r>
    </w:p>
    <w:p>
      <w:r>
        <w:t>El Capitán América es un superhéroe ficticio que aparece en los cómics estadounidenses publicados por Marvel Comics. Creado por Joe Simon y Jack Kirby, el personaje apareció por primera vez en Captain America Comics # 1 en marzo de 1941. Como su nombre lo indica, su verdadero nombre es Steve Rogers y es un soldado estadounidense que fue sometido a un experimento que lo convirtió en un superhéroe. Es conocido por su lealtad, moralidad y patriotismo, y ha sido un miembro clave de Los Vengadores y otras organizaciones de superhéroes.</w:t>
      </w:r>
    </w:p>
    <w:p>
      <w:r>
        <w:t>3. Quien es jhon coltrane</w:t>
      </w:r>
    </w:p>
    <w:p>
      <w:r>
        <w:t>John Coltrane fue un músico de jazz, saxofonista tenor y soprano, compositor y líder de banda, considerado uno de los músicos más influyentes en la historia del jazz. Nacido en Hamlet, Carolina del Norte en 1926 y fallecido en Long Island, Nueva York en 1967, Coltrane colaboró y tocó con muchos músicos legendarios de jazz y produjo obras revolucionarias como "Giant Steps", "A Love Supreme" y "Ascension". Su innovación y exploración de nuevas formas musicales influyó en generaciones posteriores de músicos de jazz.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