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Que es la ingienreia de sistemas?</w:t>
      </w:r>
    </w:p>
    <w:p>
      <w:r>
        <w:t>La ingeniería de sistemas es una disciplina que combina la ingeniería con la informática y otras ciencias para diseñar, desarrollar y mantener sistemas complejos, que pueden ser físicos, sociales o tecnológicos. Esta área de la ingeniería se encarga de optimizar los procesos de un sistema, desde su planificación y diseño hasta su implementación y evaluación, con el objetivo de lograr la eficiencia y la calidad en su funcionamiento. La ingeniería de sistemas se utiliza en diferentes campos, como la manufactura, la salud, el transporte, la seguridad, entre otros.</w:t>
      </w:r>
    </w:p>
    <w:p>
      <w:r>
        <w:t>Que es un sistema cerrado?</w:t>
      </w:r>
    </w:p>
    <w:p>
      <w:r>
        <w:t>Un sistema cerrado es un sistema que no intercambia materia ni energía con su entorno. Es decir, todo lo que sucede dentro del sistema se mantiene dentro del sistema y no tiene influencia ni recibe influencia del exterior. Un ejemplo de un sistema cerrado podría ser una botella sellada, donde el aire y los líquidos dentro de la botella forman el sistema cerrado. Los sistemas cerrados son una herramienta importante para el estudio de la física, la termodinámica y otras disciplinas científicas.</w:t>
      </w:r>
    </w:p>
    <w:p>
      <w:r>
        <w:t>Que es un sistema abierto?</w:t>
      </w:r>
    </w:p>
    <w:p>
      <w:r>
        <w:t>Un sistema abierto es un sistema que interactúa continuamente con su entorno y recibe inputs (entradas) e outputs (salidas) de manera constante. Este tipo de sistemas puede influir en su entorno y a su vez, verse afectado por éste. Un ejemplo de sistema abierto es el ser humano, que recibe alimento y oxígeno del medio ambiente y a su vez, expele residuos y produce cambios en el medio ambiente con su actividad.</w:t>
      </w:r>
    </w:p>
    <w:p>
      <w:r>
        <w:t>Que es la teoria general de sistemas?</w:t>
      </w:r>
    </w:p>
    <w:p>
      <w:r>
        <w:t>La teoría general de sistemas es el estudio interdisciplinario de los sistemas en general, ya sean físicos, biológicos, sociales o técnicos. Esta teoría se basa en la idea de que un sistema es un conjunto de elementos interconectados que tienen una determinada estructura y funciones específicas. Esta teoría también se ocupa de la relación existente entre los sistemas y su entorno, así como de las interacciones entre los diferentes componentes del sistema. El objetivo principal de la teoría general de sistemas es comprender las propiedades comunes y los principios fundamentales de los sistemas, con el fin de poder aplicarlos en diferentes áreas del conocimiento y mejorar la comprensión y gestión de los mismos.</w:t>
      </w:r>
    </w:p>
    <w:p>
      <w:r>
        <w:t>Cuales son las metas de la teoria general de los sistemas?</w:t>
      </w:r>
    </w:p>
    <w:p>
      <w:r>
        <w:t>La teoría general de los sistemas tiene como metas:</w:t>
        <w:br/>
        <w:br/>
        <w:t>1. Identificar y analizar los patrones y conexiones entre los componentes de un sistema para entender su complejidad.</w:t>
        <w:br/>
        <w:br/>
        <w:t>2. Desarrollar un lenguaje común y un marco conceptual que permita comunicarse eficazmente acerca del funcionamiento de los sistemas.</w:t>
        <w:br/>
        <w:br/>
        <w:t>3. Proporcionar una base teórica sólida para abordar problemas complejos y multidisciplinarios.</w:t>
        <w:br/>
        <w:br/>
        <w:t>4. Proporcionar herramientas para la gestión y el diseño de sistemas, a fin de mejorar su eficiencia, efectividad y sostenibilidad.</w:t>
        <w:br/>
        <w:br/>
        <w:t>5. Promover la integración de conocimientos y enfoques de distintas disciplinas con el fin de abordar problemas sistémicos.</w:t>
        <w:br/>
        <w:br/>
        <w:t>6. Establecer principios universales y generales para el diseño, el funcionamiento y la evaluación de sistemas.</w:t>
      </w:r>
    </w:p>
    <w:p>
      <w:r>
        <w:t>Que es un desarrollador full stack? en tres parrafos</w:t>
      </w:r>
    </w:p>
    <w:p>
      <w:r>
        <w:t>Un desarrollador full stack es aquel que posee habilidades y conocimientos en todas las áreas de desarrollo web, es decir, en el back-end, front-end y bases de datos. Esto significa que puede manejar la estructura de la base de datos, programar la parte del servidor, así como también diseñar la interfaz de usuario y el lado del cliente. Este tipo de desarrollador se caracteriza por ser capaz de manejar todo el proceso de desarrollo de una aplicación, desde su planificación hasta su implementación y mantenimiento.</w:t>
        <w:br/>
        <w:br/>
        <w:t>Entre las habilidades que posee un desarrollador full stack están: el conocimiento de lenguajes de programación como HTML, CSS, JavaScript, Ruby, Python, así como también de frameworks como Angular, React o Vue. También es capaz de trabajar con bases de datos como MySQL, MongoDB, PostgreSQL, entre otras. Además, suele tener experiencia utilizando herramientas de control de versiones, administración de servidores y gestión de proyectos.</w:t>
        <w:br/>
        <w:br/>
        <w:t>En resumen, un desarrollador full stack es un profesional que puede abarcar todas las áreas de desarrollo web, lo que le permite ser más versátil, ágil y permitirle desarrollar productos de manera más rápida. Gracias a sus habilidades, pueden trabajar en diferentes proyectos y proporcionar soluciones completas en cuanto a diseño, estructura y funcionalidad de aplicaciones web.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